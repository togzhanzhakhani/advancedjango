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inHeader"/>
      </w:pPr>
      <w:r>
        <w:t>Togzhan Zhakhani</w:t>
      </w:r>
    </w:p>
    <w:p>
      <w:pPr>
        <w:pStyle w:val="MinContact"/>
      </w:pPr>
      <w:r>
        <w:t>toha87073477344@gmail.com • almaty</w:t>
      </w:r>
    </w:p>
    <w:p>
      <w:pPr>
        <w:pStyle w:val="MinContact"/>
      </w:pPr>
      <w:r>
        <w:t>LinkedIn: no • Portfolio: no</w:t>
      </w:r>
    </w:p>
    <w:p>
      <w:pPr>
        <w:pStyle w:val="MinSection"/>
      </w:pPr>
      <w:r>
        <w:t>SUMMARY</w:t>
      </w:r>
    </w:p>
    <w:p>
      <w:pPr>
        <w:pStyle w:val="MinNormal"/>
      </w:pPr>
      <w:r>
        <w:t>nothing i can say</w:t>
      </w:r>
    </w:p>
    <w:p>
      <w:pPr>
        <w:pStyle w:val="MinSection"/>
      </w:pPr>
      <w:r>
        <w:t>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inHeader">
    <w:name w:val="Min Header"/>
    <w:pPr>
      <w:spacing w:after="80"/>
    </w:pPr>
    <w:rPr>
      <w:b/>
      <w:color w:val="212121"/>
      <w:sz w:val="56"/>
    </w:rPr>
  </w:style>
  <w:style w:type="paragraph" w:customStyle="1" w:styleId="MinContact">
    <w:name w:val="Min Contact"/>
    <w:pPr>
      <w:spacing w:after="240"/>
    </w:pPr>
    <w:rPr>
      <w:color w:val="646464"/>
      <w:sz w:val="18"/>
    </w:rPr>
  </w:style>
  <w:style w:type="paragraph" w:customStyle="1" w:styleId="MinSection">
    <w:name w:val="Min Section"/>
    <w:pPr>
      <w:spacing w:before="320" w:after="160"/>
    </w:pPr>
    <w:rPr>
      <w:b/>
      <w:caps/>
      <w:color w:val="212121"/>
      <w:sz w:val="24"/>
    </w:rPr>
  </w:style>
  <w:style w:type="paragraph" w:customStyle="1" w:styleId="MinNormal">
    <w:name w:val="Min Normal"/>
    <w:pPr>
      <w:spacing w:after="80"/>
    </w:pPr>
    <w:rPr>
      <w:color w:val="21212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